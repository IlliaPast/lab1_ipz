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Київський національний університет імені Тараса Шевченка</w:t>
      </w:r>
    </w:p>
    <w:p>
      <w:pPr>
        <w:spacing w:line="276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факультет радіофізики, електроніки та комп’ютерних систем</w:t>
      </w:r>
    </w:p>
    <w:p>
      <w:pPr>
        <w:spacing w:line="276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лабораторна робота № 1</w:t>
      </w:r>
    </w:p>
    <w:p>
      <w:pPr>
        <w:spacing w:after="160" w:line="259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З дисципліни “Інженерія програмного забезпечення”</w:t>
      </w:r>
    </w:p>
    <w:p>
      <w:pPr>
        <w:spacing w:after="160" w:line="259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Тема:</w:t>
      </w: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>«Distributed version-control system Git»</w:t>
      </w:r>
    </w:p>
    <w:p>
      <w:pPr>
        <w:spacing w:line="276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ind w:left="5103" w:firstLine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Роботу виконав</w:t>
      </w:r>
    </w:p>
    <w:p>
      <w:pPr>
        <w:spacing w:line="276" w:lineRule="auto"/>
        <w:ind w:left="5103" w:firstLine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студент 3 курсу</w:t>
      </w:r>
    </w:p>
    <w:p>
      <w:pPr>
        <w:spacing w:line="276" w:lineRule="auto"/>
        <w:ind w:left="5103" w:firstLine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МА</w:t>
      </w:r>
    </w:p>
    <w:p>
      <w:pPr>
        <w:spacing w:line="276" w:lineRule="auto"/>
        <w:ind w:left="5103" w:firstLine="0"/>
        <w:rPr>
          <w:rFonts w:hint="default"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sz w:val="32"/>
          <w:szCs w:val="32"/>
          <w:lang w:val="uk-UA"/>
        </w:rPr>
        <w:t>Пастушенко</w:t>
      </w:r>
      <w:r>
        <w:rPr>
          <w:rFonts w:hint="default" w:ascii="Times New Roman" w:hAnsi="Times New Roman" w:eastAsia="Times New Roman" w:cs="Times New Roman"/>
          <w:sz w:val="32"/>
          <w:szCs w:val="32"/>
          <w:lang w:val="uk-UA"/>
        </w:rPr>
        <w:t xml:space="preserve"> Ілля Сергійович</w:t>
      </w:r>
    </w:p>
    <w:p>
      <w:pPr>
        <w:spacing w:line="276" w:lineRule="auto"/>
        <w:ind w:left="5103" w:firstLine="0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ind w:left="5103" w:firstLine="0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ind w:left="5103" w:firstLine="0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ind w:left="5103" w:firstLine="0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ind w:left="5103" w:firstLine="0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ind w:left="5103" w:firstLine="0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ind w:left="5103" w:firstLine="0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Київ 2023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Мета роботи: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ознайомитися системами керування версіями. Дослідити та отримати практичні навички щодо створення найпростішої програми та власного репозиторію.</w:t>
      </w:r>
    </w:p>
    <w:p>
      <w:pPr>
        <w:spacing w:after="160" w:line="259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Завдання на лабораторну роботу:</w:t>
      </w:r>
    </w:p>
    <w:p>
      <w:pPr>
        <w:spacing w:after="160" w:line="259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 Ознайомитись з теоретичними відомостями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, ретельно опрацювати матеріал. Вміти давати пояснення термінам та поняттям: система керування версіями; централізовані та розподілені системи контролю версіями; репозиторій; приватні та відкриті репозиторії; GitHub.</w:t>
      </w:r>
    </w:p>
    <w:p>
      <w:pPr>
        <w:spacing w:line="276" w:lineRule="auto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Практична частина. </w:t>
      </w: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Настроювання Git.</w:t>
      </w: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1. Відкрийте папку, в якій знаходяться файли проекту. З контекстного меню виберіть 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Git Bash Here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,  і у вікні, що відкрилося введіть команду: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$ git init</w:t>
      </w: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distT="0" distB="0" distL="114300" distR="114300">
            <wp:extent cx="5257800" cy="895350"/>
            <wp:effectExtent l="0" t="0" r="0" b="0"/>
            <wp:docPr id="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bookmarkStart w:id="0" w:name="kix.76vhcsgc7z7x" w:colFirst="0" w:colLast="0"/>
      <w:bookmarkEnd w:id="0"/>
      <w:r>
        <w:rPr>
          <w:rFonts w:ascii="Times New Roman" w:hAnsi="Times New Roman" w:eastAsia="Times New Roman" w:cs="Times New Roman"/>
          <w:sz w:val="28"/>
          <w:szCs w:val="28"/>
          <w:rtl w:val="0"/>
        </w:rPr>
        <w:t>У результаті в папці з проектом з'являється папка з іменем «.git», що містить усі необхідні файли локального репозиторію.</w:t>
      </w: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2. Авторизуйтесь для внесення подальших змін, вкажіть 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rtl w:val="0"/>
        </w:rPr>
        <w:t>своє ім’я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та електронну пошту, наприклад:</w:t>
      </w: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$ 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git config user.name "Bohdan Sus"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$ 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 xml:space="preserve">git config user.email </w:t>
      </w:r>
      <w:r>
        <w:fldChar w:fldCharType="begin"/>
      </w:r>
      <w:r>
        <w:instrText xml:space="preserve"> HYPERLINK "mailto:suse@univ.kiev.ua" \h </w:instrText>
      </w:r>
      <w:r>
        <w:fldChar w:fldCharType="separate"/>
      </w:r>
      <w:r>
        <w:rPr>
          <w:rFonts w:ascii="Times New Roman" w:hAnsi="Times New Roman" w:eastAsia="Times New Roman" w:cs="Times New Roman"/>
          <w:i/>
          <w:color w:val="0000FF"/>
          <w:sz w:val="28"/>
          <w:szCs w:val="28"/>
          <w:u w:val="single"/>
          <w:rtl w:val="0"/>
        </w:rPr>
        <w:t>bogdaniht@gmail.com</w:t>
      </w:r>
      <w:r>
        <w:rPr>
          <w:rFonts w:ascii="Times New Roman" w:hAnsi="Times New Roman" w:eastAsia="Times New Roman" w:cs="Times New Roman"/>
          <w:i/>
          <w:color w:val="0000FF"/>
          <w:sz w:val="28"/>
          <w:szCs w:val="28"/>
          <w:u w:val="single"/>
          <w:rtl w:val="0"/>
        </w:rPr>
        <w:fldChar w:fldCharType="end"/>
      </w: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i/>
          <w:sz w:val="28"/>
          <w:szCs w:val="28"/>
        </w:rPr>
      </w:pPr>
      <w:r>
        <w:drawing>
          <wp:inline distT="0" distB="0" distL="114300" distR="114300">
            <wp:extent cx="4019550" cy="723900"/>
            <wp:effectExtent l="0" t="0" r="0" b="0"/>
            <wp:docPr id="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Якщо ви плануєте постійно працювати з проектами на даному комп'ютері, то додайте до команд авторизації  ключ 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global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: </w:t>
      </w: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$ 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git config --global user.name "Bohdan Sus"</w:t>
      </w: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$ 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 xml:space="preserve">git config --global user.email </w:t>
      </w:r>
      <w:r>
        <w:fldChar w:fldCharType="begin"/>
      </w:r>
      <w:r>
        <w:instrText xml:space="preserve"> HYPERLINK "mailto:suse@univ.kiev.ua" \h </w:instrText>
      </w:r>
      <w:r>
        <w:fldChar w:fldCharType="separate"/>
      </w:r>
      <w:r>
        <w:rPr>
          <w:rFonts w:ascii="Times New Roman" w:hAnsi="Times New Roman" w:eastAsia="Times New Roman" w:cs="Times New Roman"/>
          <w:i/>
          <w:color w:val="0000FF"/>
          <w:sz w:val="28"/>
          <w:szCs w:val="28"/>
          <w:u w:val="single"/>
          <w:rtl w:val="0"/>
        </w:rPr>
        <w:t>bogdaniht@gmail.com</w:t>
      </w:r>
      <w:r>
        <w:rPr>
          <w:rFonts w:ascii="Times New Roman" w:hAnsi="Times New Roman" w:eastAsia="Times New Roman" w:cs="Times New Roman"/>
          <w:i/>
          <w:color w:val="0000FF"/>
          <w:sz w:val="28"/>
          <w:szCs w:val="28"/>
          <w:u w:val="single"/>
          <w:rtl w:val="0"/>
        </w:rPr>
        <w:fldChar w:fldCharType="end"/>
      </w: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i/>
          <w:sz w:val="28"/>
          <w:szCs w:val="28"/>
        </w:rPr>
      </w:pP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i/>
          <w:sz w:val="28"/>
          <w:szCs w:val="28"/>
        </w:rPr>
      </w:pP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(Ці настройки достатньо зробити один раз).</w:t>
      </w: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Перевірити настройки можна за допомогою команди git config –list</w:t>
      </w: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i/>
          <w:sz w:val="28"/>
          <w:szCs w:val="28"/>
        </w:rPr>
      </w:pP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 xml:space="preserve">Щоб отримати допомогу необхідно набрати </w:t>
      </w: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git help назва команди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3. Створіть в  папці з проектом файл </w:t>
      </w:r>
      <w:r>
        <w:rPr>
          <w:rFonts w:ascii="Times New Roman" w:hAnsi="Times New Roman" w:eastAsia="Times New Roman" w:cs="Times New Roman"/>
          <w:i/>
          <w:sz w:val="32"/>
          <w:szCs w:val="32"/>
          <w:rtl w:val="0"/>
        </w:rPr>
        <w:t>«.gitignore»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 для постійного виключення з файлів зі змінами, що відстежуються, тимчасових файлів та файлів, що автоматично генеруються компіляторам та компоновщиком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729605" cy="859155"/>
            <wp:effectExtent l="0" t="0" r="4445" b="17145"/>
            <wp:docPr id="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85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Calibri" w:hAnsi="Calibri" w:eastAsia="Calibri" w:cs="Calibri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4. </w:t>
      </w:r>
      <w:r>
        <w:rPr>
          <w:rFonts w:ascii="Calibri" w:hAnsi="Calibri" w:eastAsia="Calibri" w:cs="Calibri"/>
          <w:sz w:val="32"/>
          <w:szCs w:val="32"/>
          <w:rtl w:val="0"/>
        </w:rPr>
        <w:t>Імпортування папки в Git.</w:t>
      </w:r>
    </w:p>
    <w:p>
      <w:r>
        <w:drawing>
          <wp:inline distT="0" distB="0" distL="114300" distR="114300">
            <wp:extent cx="4581525" cy="1571625"/>
            <wp:effectExtent l="0" t="0" r="9525" b="9525"/>
            <wp:docPr id="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Додайте всі файли, що знаходяться в папці для відслідковування за допомогою команди </w:t>
      </w:r>
      <w:r>
        <w:rPr>
          <w:rFonts w:ascii="Times New Roman" w:hAnsi="Times New Roman" w:eastAsia="Times New Roman" w:cs="Times New Roman"/>
          <w:i/>
          <w:sz w:val="32"/>
          <w:szCs w:val="32"/>
          <w:rtl w:val="0"/>
        </w:rPr>
        <w:t>add *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Виконайте команду</w:t>
      </w:r>
      <w:r>
        <w:rPr>
          <w:rFonts w:ascii="Times New Roman" w:hAnsi="Times New Roman" w:eastAsia="Times New Roman" w:cs="Times New Roman"/>
          <w:i/>
          <w:sz w:val="32"/>
          <w:szCs w:val="32"/>
          <w:rtl w:val="0"/>
        </w:rPr>
        <w:t xml:space="preserve"> git status 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>і перевірте стан файлів.</w:t>
      </w:r>
    </w:p>
    <w:p/>
    <w:p>
      <w:r>
        <w:drawing>
          <wp:inline distT="0" distB="0" distL="114300" distR="114300">
            <wp:extent cx="4362450" cy="2400300"/>
            <wp:effectExtent l="0" t="0" r="0" b="0"/>
            <wp:docPr id="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Відредагуйте якийсь файл проекту, збережітьь зміни і знову виконайте команду </w:t>
      </w:r>
      <w:r>
        <w:rPr>
          <w:rFonts w:ascii="Times New Roman" w:hAnsi="Times New Roman" w:eastAsia="Times New Roman" w:cs="Times New Roman"/>
          <w:i/>
          <w:sz w:val="32"/>
          <w:szCs w:val="32"/>
          <w:rtl w:val="0"/>
        </w:rPr>
        <w:t>git status</w:t>
      </w:r>
      <w:bookmarkStart w:id="1" w:name="_GoBack"/>
      <w:bookmarkEnd w:id="1"/>
    </w:p>
    <w:p>
      <w:r>
        <w:drawing>
          <wp:inline distT="114300" distB="114300" distL="114300" distR="114300">
            <wp:extent cx="5730875" cy="3492500"/>
            <wp:effectExtent l="0" t="0" r="0" b="0"/>
            <wp:docPr id="1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Червоним кольором буде показао не проіндексовані файли. Для того щоб їх проіндексувати знову необхідно виконати команду </w:t>
      </w:r>
    </w:p>
    <w:p>
      <w:pPr>
        <w:spacing w:after="160" w:line="259" w:lineRule="auto"/>
        <w:rPr>
          <w:rFonts w:ascii="Times New Roman" w:hAnsi="Times New Roman" w:eastAsia="Times New Roman" w:cs="Times New Roman"/>
          <w:i/>
          <w:sz w:val="32"/>
          <w:szCs w:val="32"/>
        </w:rPr>
      </w:pPr>
      <w:r>
        <w:rPr>
          <w:rFonts w:ascii="Times New Roman" w:hAnsi="Times New Roman" w:eastAsia="Times New Roman" w:cs="Times New Roman"/>
          <w:i/>
          <w:sz w:val="32"/>
          <w:szCs w:val="32"/>
          <w:rtl w:val="0"/>
        </w:rPr>
        <w:t>add &lt;file&gt;</w:t>
      </w:r>
    </w:p>
    <w:p>
      <w:pPr>
        <w:spacing w:after="160" w:line="259" w:lineRule="auto"/>
        <w:rPr>
          <w:rFonts w:ascii="Times New Roman" w:hAnsi="Times New Roman" w:eastAsia="Times New Roman" w:cs="Times New Roman"/>
          <w:i/>
          <w:sz w:val="32"/>
          <w:szCs w:val="32"/>
        </w:rPr>
      </w:pPr>
      <w:r>
        <w:rPr>
          <w:rFonts w:ascii="Times New Roman" w:hAnsi="Times New Roman" w:eastAsia="Times New Roman" w:cs="Times New Roman"/>
          <w:i/>
          <w:sz w:val="32"/>
          <w:szCs w:val="32"/>
          <w:rtl w:val="0"/>
        </w:rPr>
        <w:t xml:space="preserve">git status 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>показує стан файлу після останнього виконання команди</w:t>
      </w:r>
      <w:r>
        <w:rPr>
          <w:rFonts w:ascii="Times New Roman" w:hAnsi="Times New Roman" w:eastAsia="Times New Roman" w:cs="Times New Roman"/>
          <w:i/>
          <w:sz w:val="32"/>
          <w:szCs w:val="32"/>
          <w:rtl w:val="0"/>
        </w:rPr>
        <w:t xml:space="preserve"> git add</w:t>
      </w:r>
    </w:p>
    <w:p>
      <w:r>
        <w:drawing>
          <wp:inline distT="114300" distB="114300" distL="114300" distR="114300">
            <wp:extent cx="5581650" cy="3495675"/>
            <wp:effectExtent l="0" t="0" r="0" b="0"/>
            <wp:docPr id="2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Далі необхідно виконати команду git commit –m “first modification”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Commit робить “знімок” проіндексованих файлів в робочому каталозі. 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drawing>
          <wp:inline distT="114300" distB="114300" distL="114300" distR="114300">
            <wp:extent cx="5143500" cy="1019175"/>
            <wp:effectExtent l="0" t="0" r="0" b="0"/>
            <wp:docPr id="13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jc w:val="both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>5. Додавання імен віддалених репозиторіїв.</w:t>
      </w:r>
    </w:p>
    <w:p>
      <w:pPr>
        <w:spacing w:after="160" w:line="259" w:lineRule="auto"/>
        <w:jc w:val="both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>Далі в консольному вікні необхідно виконати команду, наприклад:</w:t>
      </w:r>
    </w:p>
    <w:p>
      <w:pPr>
        <w:spacing w:after="160" w:line="259" w:lineRule="auto"/>
        <w:jc w:val="both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 xml:space="preserve">git remote add origin </w:t>
      </w:r>
      <w:r>
        <w:fldChar w:fldCharType="begin"/>
      </w:r>
      <w:r>
        <w:instrText xml:space="preserve"> HYPERLINK "https://github.com/bohdansus/labs2023.git" \h </w:instrText>
      </w:r>
      <w:r>
        <w:fldChar w:fldCharType="separate"/>
      </w:r>
      <w:r>
        <w:rPr>
          <w:rFonts w:ascii="Calibri" w:hAnsi="Calibri" w:eastAsia="Calibri" w:cs="Calibri"/>
          <w:color w:val="0563C1"/>
          <w:sz w:val="28"/>
          <w:szCs w:val="28"/>
          <w:u w:val="single"/>
          <w:rtl w:val="0"/>
        </w:rPr>
        <w:t>https://github.com/bohdansus/labs2023.git</w:t>
      </w:r>
      <w:r>
        <w:rPr>
          <w:rFonts w:ascii="Calibri" w:hAnsi="Calibri" w:eastAsia="Calibri" w:cs="Calibri"/>
          <w:color w:val="0563C1"/>
          <w:sz w:val="28"/>
          <w:szCs w:val="28"/>
          <w:u w:val="single"/>
          <w:rtl w:val="0"/>
        </w:rPr>
        <w:fldChar w:fldCharType="end"/>
      </w:r>
    </w:p>
    <w:p>
      <w:pPr>
        <w:spacing w:after="160" w:line="259" w:lineRule="auto"/>
        <w:jc w:val="both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>git push -u origin master</w:t>
      </w:r>
    </w:p>
    <w:p>
      <w:pPr>
        <w:spacing w:after="160" w:line="259" w:lineRule="auto"/>
        <w:jc w:val="both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drawing>
          <wp:inline distT="114300" distB="114300" distL="114300" distR="114300">
            <wp:extent cx="5638800" cy="542925"/>
            <wp:effectExtent l="0" t="0" r="0" b="0"/>
            <wp:docPr id="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jc w:val="both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drawing>
          <wp:inline distT="114300" distB="114300" distL="114300" distR="114300">
            <wp:extent cx="5124450" cy="189547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drawing>
          <wp:inline distT="114300" distB="114300" distL="114300" distR="114300">
            <wp:extent cx="5730875" cy="2044700"/>
            <wp:effectExtent l="0" t="0" r="0" b="0"/>
            <wp:docPr id="1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Завдання 1.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Зробити клонування репозиторію коду космічної місії польоту на місяць. 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fldChar w:fldCharType="begin"/>
      </w:r>
      <w:r>
        <w:instrText xml:space="preserve"> HYPERLINK "https://github.com/chrislgarry/Apollo-11"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563C1"/>
          <w:sz w:val="32"/>
          <w:szCs w:val="32"/>
          <w:u w:val="single"/>
          <w:rtl w:val="0"/>
        </w:rPr>
        <w:t>https://github.com/chrislgarry/Apollo-11</w:t>
      </w:r>
      <w:r>
        <w:rPr>
          <w:rFonts w:ascii="Times New Roman" w:hAnsi="Times New Roman" w:eastAsia="Times New Roman" w:cs="Times New Roman"/>
          <w:color w:val="0563C1"/>
          <w:sz w:val="32"/>
          <w:szCs w:val="32"/>
          <w:u w:val="single"/>
          <w:rtl w:val="0"/>
        </w:rPr>
        <w:fldChar w:fldCharType="end"/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drawing>
          <wp:inline distT="114300" distB="114300" distL="114300" distR="114300">
            <wp:extent cx="5730875" cy="186690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drawing>
          <wp:inline distT="114300" distB="114300" distL="114300" distR="114300">
            <wp:extent cx="5730875" cy="1231900"/>
            <wp:effectExtent l="0" t="0" r="0" b="0"/>
            <wp:docPr id="2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Основні команди Git</w:t>
      </w:r>
    </w:p>
    <w:p>
      <w:pPr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Перевірка стану робочої папки здійснюється за допомогою команди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drawing>
          <wp:inline distT="114300" distB="114300" distL="114300" distR="114300">
            <wp:extent cx="5730875" cy="1981200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>6. Включення файлів і папок в перелік, що відслідковується виконується командою git add: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drawing>
          <wp:inline distT="114300" distB="114300" distL="114300" distR="114300">
            <wp:extent cx="5730875" cy="4445000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Внесіть зміни в один з текстових файлів, наприклад, додайте коментар до якого-небудь оператора вихідного тексту програми на мові C ++, і збережіть змінений файл. Знову виконайте команду </w:t>
      </w:r>
      <w:r>
        <w:rPr>
          <w:rFonts w:ascii="Times New Roman" w:hAnsi="Times New Roman" w:eastAsia="Times New Roman" w:cs="Times New Roman"/>
          <w:i/>
          <w:sz w:val="32"/>
          <w:szCs w:val="32"/>
          <w:rtl w:val="0"/>
        </w:rPr>
        <w:t>git status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. Перелік  файлів робочої папки, що відслідковуються, які не були змінені і підготовлені до фіксації їх стану командою </w:t>
      </w:r>
      <w:r>
        <w:rPr>
          <w:rFonts w:ascii="Times New Roman" w:hAnsi="Times New Roman" w:eastAsia="Times New Roman" w:cs="Times New Roman"/>
          <w:i/>
          <w:sz w:val="32"/>
          <w:szCs w:val="32"/>
          <w:rtl w:val="0"/>
        </w:rPr>
        <w:t>commit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 буде виведений зеленим шрифтом. Ім'я зміненого файлу і файлів, які не включені в ті, що  відслідковуються, будуть показані червоним шрифтом.</w:t>
      </w:r>
    </w:p>
    <w:p>
      <w:pPr>
        <w:numPr>
          <w:ilvl w:val="0"/>
          <w:numId w:val="2"/>
        </w:num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Додайте змінений файл до файлів, що підготовлені до фіксації стану (staged files), за допомогою команди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$ </w:t>
      </w:r>
      <w:r>
        <w:rPr>
          <w:rFonts w:ascii="Times New Roman" w:hAnsi="Times New Roman" w:eastAsia="Times New Roman" w:cs="Times New Roman"/>
          <w:i/>
          <w:sz w:val="32"/>
          <w:szCs w:val="32"/>
          <w:rtl w:val="0"/>
        </w:rPr>
        <w:t>git add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 </w:t>
      </w:r>
      <w:r>
        <w:rPr>
          <w:rFonts w:ascii="Times New Roman" w:hAnsi="Times New Roman" w:eastAsia="Times New Roman" w:cs="Times New Roman"/>
          <w:i/>
          <w:sz w:val="32"/>
          <w:szCs w:val="32"/>
          <w:rtl w:val="0"/>
        </w:rPr>
        <w:t>ім’я_файла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 .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drawing>
          <wp:inline distT="114300" distB="114300" distL="114300" distR="114300">
            <wp:extent cx="5730875" cy="3302000"/>
            <wp:effectExtent l="0" t="0" r="0" b="0"/>
            <wp:docPr id="2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Перевірте стан файлів командою git status і збережіть знімок поточного стану відслідковуються файлів командою git commit: $ git commit -m 'Ver 1.0'.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drawing>
          <wp:inline distT="114300" distB="114300" distL="114300" distR="114300">
            <wp:extent cx="5372100" cy="15240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drawing>
          <wp:inline distT="114300" distB="114300" distL="114300" distR="114300">
            <wp:extent cx="5730875" cy="2095500"/>
            <wp:effectExtent l="0" t="0" r="0" b="0"/>
            <wp:docPr id="19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Перегляньте історію змін за допомогою команди </w:t>
      </w:r>
      <w:r>
        <w:rPr>
          <w:rFonts w:ascii="Times New Roman" w:hAnsi="Times New Roman" w:eastAsia="Times New Roman" w:cs="Times New Roman"/>
          <w:i/>
          <w:sz w:val="32"/>
          <w:szCs w:val="32"/>
          <w:rtl w:val="0"/>
        </w:rPr>
        <w:t>git log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>: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drawing>
          <wp:inline distT="114300" distB="114300" distL="114300" distR="114300">
            <wp:extent cx="5730875" cy="2222500"/>
            <wp:effectExtent l="0" t="0" r="0" b="0"/>
            <wp:docPr id="24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drawing>
          <wp:inline distT="114300" distB="114300" distL="114300" distR="114300">
            <wp:extent cx="5730875" cy="1003300"/>
            <wp:effectExtent l="0" t="0" r="0" b="0"/>
            <wp:docPr id="22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5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10. </w:t>
      </w: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Створення нової гілки</w:t>
      </w:r>
    </w:p>
    <w:p>
      <w:pPr>
        <w:spacing w:after="160" w:line="259" w:lineRule="auto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drawing>
          <wp:inline distT="114300" distB="114300" distL="114300" distR="114300">
            <wp:extent cx="5730875" cy="2362200"/>
            <wp:effectExtent l="0" t="0" r="0" b="0"/>
            <wp:docPr id="5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8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drawing>
          <wp:inline distT="114300" distB="114300" distL="114300" distR="114300">
            <wp:extent cx="5105400" cy="542925"/>
            <wp:effectExtent l="0" t="0" r="0" b="0"/>
            <wp:docPr id="1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drawing>
          <wp:inline distT="114300" distB="114300" distL="114300" distR="114300">
            <wp:extent cx="5210175" cy="714375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11. Внесіть зміни в один-два текстові файли нової гілки, що відслідковуються і  зафіксуйте зміни за допомогою команди</w:t>
      </w: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$ git commit -a -m "текст_комментаря_commit"</w:t>
      </w: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Ключ «-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a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» в команді 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git commit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дає можливість пропустити команду 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 xml:space="preserve">git add,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що додає змінені файли в область індексуваня, та готує їх до  фіксації.</w:t>
      </w: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Перегляньте історію змін гілки 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testing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за допомогою команди 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git log --oneline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.</w:t>
      </w:r>
    </w:p>
    <w:p>
      <w:pPr>
        <w:spacing w:after="160" w:line="259" w:lineRule="auto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drawing>
          <wp:inline distT="114300" distB="114300" distL="114300" distR="114300">
            <wp:extent cx="5353050" cy="21717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12. Об’єднування гілок.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Перейдіть на головну гілку </w:t>
      </w:r>
      <w:r>
        <w:rPr>
          <w:rFonts w:ascii="Times New Roman" w:hAnsi="Times New Roman" w:eastAsia="Times New Roman" w:cs="Times New Roman"/>
          <w:i/>
          <w:sz w:val="32"/>
          <w:szCs w:val="32"/>
          <w:rtl w:val="0"/>
        </w:rPr>
        <w:t>master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 за допомогою команди  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i/>
          <w:sz w:val="32"/>
          <w:szCs w:val="32"/>
          <w:rtl w:val="0"/>
        </w:rPr>
        <w:t>$ git checkout master .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drawing>
          <wp:inline distT="114300" distB="114300" distL="114300" distR="114300">
            <wp:extent cx="5257800" cy="1257300"/>
            <wp:effectExtent l="0" t="0" r="0" b="0"/>
            <wp:docPr id="26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7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i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Виконайте  об’єднування гілки </w:t>
      </w:r>
      <w:r>
        <w:rPr>
          <w:rFonts w:ascii="Times New Roman" w:hAnsi="Times New Roman" w:eastAsia="Times New Roman" w:cs="Times New Roman"/>
          <w:i/>
          <w:sz w:val="32"/>
          <w:szCs w:val="32"/>
          <w:rtl w:val="0"/>
        </w:rPr>
        <w:t>testing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  з гілкою  </w:t>
      </w:r>
      <w:r>
        <w:rPr>
          <w:rFonts w:ascii="Times New Roman" w:hAnsi="Times New Roman" w:eastAsia="Times New Roman" w:cs="Times New Roman"/>
          <w:i/>
          <w:sz w:val="32"/>
          <w:szCs w:val="32"/>
          <w:rtl w:val="0"/>
        </w:rPr>
        <w:t>master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 за допомогою  команди </w:t>
      </w:r>
      <w:r>
        <w:rPr>
          <w:rFonts w:ascii="Times New Roman" w:hAnsi="Times New Roman" w:eastAsia="Times New Roman" w:cs="Times New Roman"/>
          <w:i/>
          <w:sz w:val="32"/>
          <w:szCs w:val="32"/>
          <w:rtl w:val="0"/>
        </w:rPr>
        <w:t>$ git merge testing.</w:t>
      </w:r>
    </w:p>
    <w:p>
      <w:pPr>
        <w:spacing w:after="160" w:line="259" w:lineRule="auto"/>
        <w:rPr>
          <w:rFonts w:ascii="Times New Roman" w:hAnsi="Times New Roman" w:eastAsia="Times New Roman" w:cs="Times New Roman"/>
          <w:i/>
          <w:sz w:val="32"/>
          <w:szCs w:val="32"/>
        </w:rPr>
      </w:pPr>
      <w:r>
        <w:rPr>
          <w:rFonts w:ascii="Times New Roman" w:hAnsi="Times New Roman" w:eastAsia="Times New Roman" w:cs="Times New Roman"/>
          <w:i/>
          <w:sz w:val="32"/>
          <w:szCs w:val="32"/>
        </w:rPr>
        <w:drawing>
          <wp:inline distT="114300" distB="114300" distL="114300" distR="114300">
            <wp:extent cx="5257800" cy="1495425"/>
            <wp:effectExtent l="0" t="0" r="0" b="0"/>
            <wp:docPr id="25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0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i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Перегляньте історію змін за допомогою команди </w:t>
      </w:r>
      <w:r>
        <w:rPr>
          <w:rFonts w:ascii="Times New Roman" w:hAnsi="Times New Roman" w:eastAsia="Times New Roman" w:cs="Times New Roman"/>
          <w:i/>
          <w:sz w:val="32"/>
          <w:szCs w:val="32"/>
          <w:rtl w:val="0"/>
        </w:rPr>
        <w:t>$ git log --graph –oneline</w:t>
      </w:r>
    </w:p>
    <w:p>
      <w:pPr>
        <w:spacing w:after="160" w:line="259" w:lineRule="auto"/>
        <w:rPr>
          <w:rFonts w:ascii="Times New Roman" w:hAnsi="Times New Roman" w:eastAsia="Times New Roman" w:cs="Times New Roman"/>
          <w:i/>
          <w:sz w:val="32"/>
          <w:szCs w:val="32"/>
        </w:rPr>
      </w:pPr>
      <w:r>
        <w:rPr>
          <w:rFonts w:ascii="Times New Roman" w:hAnsi="Times New Roman" w:eastAsia="Times New Roman" w:cs="Times New Roman"/>
          <w:i/>
          <w:sz w:val="32"/>
          <w:szCs w:val="32"/>
        </w:rPr>
        <w:drawing>
          <wp:inline distT="114300" distB="114300" distL="114300" distR="114300">
            <wp:extent cx="5133975" cy="1362075"/>
            <wp:effectExtent l="0" t="0" r="0" b="0"/>
            <wp:docPr id="3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4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 xml:space="preserve">Завдання 2. 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Написати програму для розрахунку чисел Фібоначчі  (будь якою мовою програмування), завантажити на Github, посилання на репозиторій вставити в звіт до лабораторної роботи. </w:t>
      </w:r>
    </w:p>
    <w:p>
      <w:pPr>
        <w:spacing w:after="160" w:line="259" w:lineRule="auto"/>
        <w:rPr>
          <w:rFonts w:ascii="Times New Roman" w:hAnsi="Times New Roman" w:eastAsia="Times New Roman" w:cs="Times New Roman"/>
          <w:i/>
          <w:sz w:val="32"/>
          <w:szCs w:val="32"/>
        </w:rPr>
      </w:pPr>
      <w:r>
        <w:fldChar w:fldCharType="begin"/>
      </w:r>
      <w:r>
        <w:instrText xml:space="preserve"> HYPERLINK "https://github.com/vadimmits/test1.1" \h </w:instrText>
      </w:r>
      <w:r>
        <w:fldChar w:fldCharType="separate"/>
      </w:r>
      <w:r>
        <w:rPr>
          <w:rFonts w:ascii="Times New Roman" w:hAnsi="Times New Roman" w:eastAsia="Times New Roman" w:cs="Times New Roman"/>
          <w:i/>
          <w:color w:val="1155CC"/>
          <w:sz w:val="32"/>
          <w:szCs w:val="32"/>
          <w:u w:val="single"/>
          <w:rtl w:val="0"/>
        </w:rPr>
        <w:t>https://github.com/vadimmits/test1.1</w:t>
      </w:r>
      <w:r>
        <w:rPr>
          <w:rFonts w:ascii="Times New Roman" w:hAnsi="Times New Roman" w:eastAsia="Times New Roman" w:cs="Times New Roman"/>
          <w:i/>
          <w:color w:val="1155CC"/>
          <w:sz w:val="32"/>
          <w:szCs w:val="32"/>
          <w:u w:val="single"/>
          <w:rtl w:val="0"/>
        </w:rPr>
        <w:fldChar w:fldCharType="end"/>
      </w:r>
    </w:p>
    <w:p>
      <w:pPr>
        <w:spacing w:after="160" w:line="259" w:lineRule="auto"/>
        <w:rPr>
          <w:rFonts w:ascii="Times New Roman" w:hAnsi="Times New Roman" w:eastAsia="Times New Roman" w:cs="Times New Roman"/>
          <w:i/>
          <w:sz w:val="32"/>
          <w:szCs w:val="32"/>
        </w:rPr>
      </w:pP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Висновок: У ході виконання цієї лабораторної роботи було здійснено дослідження та отримано практичні навички щодо використання розподіленої системи контролю версій Git. 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7"/>
      <w:numFmt w:val="decimal"/>
      <w:lvlText w:val="%1."/>
      <w:lvlJc w:val="left"/>
      <w:pPr>
        <w:ind w:left="0" w:firstLine="0"/>
      </w:pPr>
    </w:lvl>
    <w:lvl w:ilvl="1" w:tentative="0">
      <w:start w:val="0"/>
      <w:numFmt w:val="decimal"/>
      <w:lvlText w:val=""/>
      <w:lvlJc w:val="left"/>
      <w:pPr>
        <w:ind w:left="0" w:firstLine="0"/>
      </w:pPr>
    </w:lvl>
    <w:lvl w:ilvl="2" w:tentative="0">
      <w:start w:val="0"/>
      <w:numFmt w:val="decimal"/>
      <w:lvlText w:val=""/>
      <w:lvlJc w:val="left"/>
      <w:pPr>
        <w:ind w:left="0" w:firstLine="0"/>
      </w:pPr>
    </w:lvl>
    <w:lvl w:ilvl="3" w:tentative="0">
      <w:start w:val="0"/>
      <w:numFmt w:val="decimal"/>
      <w:lvlText w:val=""/>
      <w:lvlJc w:val="left"/>
      <w:pPr>
        <w:ind w:left="0" w:firstLine="0"/>
      </w:pPr>
    </w:lvl>
    <w:lvl w:ilvl="4" w:tentative="0">
      <w:start w:val="0"/>
      <w:numFmt w:val="decimal"/>
      <w:lvlText w:val=""/>
      <w:lvlJc w:val="left"/>
      <w:pPr>
        <w:ind w:left="0" w:firstLine="0"/>
      </w:pPr>
    </w:lvl>
    <w:lvl w:ilvl="5" w:tentative="0">
      <w:start w:val="0"/>
      <w:numFmt w:val="decimal"/>
      <w:lvlText w:val=""/>
      <w:lvlJc w:val="left"/>
      <w:pPr>
        <w:ind w:left="0" w:firstLine="0"/>
      </w:pPr>
    </w:lvl>
    <w:lvl w:ilvl="6" w:tentative="0">
      <w:start w:val="0"/>
      <w:numFmt w:val="decimal"/>
      <w:lvlText w:val=""/>
      <w:lvlJc w:val="left"/>
      <w:pPr>
        <w:ind w:left="0" w:firstLine="0"/>
      </w:pPr>
    </w:lvl>
    <w:lvl w:ilvl="7" w:tentative="0">
      <w:start w:val="0"/>
      <w:numFmt w:val="decimal"/>
      <w:lvlText w:val=""/>
      <w:lvlJc w:val="left"/>
      <w:pPr>
        <w:ind w:left="0" w:firstLine="0"/>
      </w:pPr>
    </w:lvl>
    <w:lvl w:ilvl="8" w:tentative="0">
      <w:start w:val="0"/>
      <w:numFmt w:val="decimal"/>
      <w:lvlText w:val=""/>
      <w:lvlJc w:val="left"/>
      <w:pPr>
        <w:ind w:left="0" w:firstLine="0"/>
      </w:pPr>
    </w:lvl>
  </w:abstractNum>
  <w:abstractNum w:abstractNumId="1">
    <w:nsid w:val="0053208E"/>
    <w:multiLevelType w:val="multilevel"/>
    <w:tmpl w:val="0053208E"/>
    <w:lvl w:ilvl="0" w:tentative="0">
      <w:start w:val="5"/>
      <w:numFmt w:val="decimal"/>
      <w:lvlText w:val="%1."/>
      <w:lvlJc w:val="left"/>
      <w:pPr>
        <w:ind w:left="0" w:firstLine="0"/>
      </w:pPr>
    </w:lvl>
    <w:lvl w:ilvl="1" w:tentative="0">
      <w:start w:val="0"/>
      <w:numFmt w:val="decimal"/>
      <w:lvlText w:val=""/>
      <w:lvlJc w:val="left"/>
      <w:pPr>
        <w:ind w:left="0" w:firstLine="0"/>
      </w:pPr>
    </w:lvl>
    <w:lvl w:ilvl="2" w:tentative="0">
      <w:start w:val="0"/>
      <w:numFmt w:val="decimal"/>
      <w:lvlText w:val=""/>
      <w:lvlJc w:val="left"/>
      <w:pPr>
        <w:ind w:left="0" w:firstLine="0"/>
      </w:pPr>
    </w:lvl>
    <w:lvl w:ilvl="3" w:tentative="0">
      <w:start w:val="0"/>
      <w:numFmt w:val="decimal"/>
      <w:lvlText w:val=""/>
      <w:lvlJc w:val="left"/>
      <w:pPr>
        <w:ind w:left="0" w:firstLine="0"/>
      </w:pPr>
    </w:lvl>
    <w:lvl w:ilvl="4" w:tentative="0">
      <w:start w:val="0"/>
      <w:numFmt w:val="decimal"/>
      <w:lvlText w:val=""/>
      <w:lvlJc w:val="left"/>
      <w:pPr>
        <w:ind w:left="0" w:firstLine="0"/>
      </w:pPr>
    </w:lvl>
    <w:lvl w:ilvl="5" w:tentative="0">
      <w:start w:val="0"/>
      <w:numFmt w:val="decimal"/>
      <w:lvlText w:val=""/>
      <w:lvlJc w:val="left"/>
      <w:pPr>
        <w:ind w:left="0" w:firstLine="0"/>
      </w:pPr>
    </w:lvl>
    <w:lvl w:ilvl="6" w:tentative="0">
      <w:start w:val="0"/>
      <w:numFmt w:val="decimal"/>
      <w:lvlText w:val=""/>
      <w:lvlJc w:val="left"/>
      <w:pPr>
        <w:ind w:left="0" w:firstLine="0"/>
      </w:pPr>
    </w:lvl>
    <w:lvl w:ilvl="7" w:tentative="0">
      <w:start w:val="0"/>
      <w:numFmt w:val="decimal"/>
      <w:lvlText w:val=""/>
      <w:lvlJc w:val="left"/>
      <w:pPr>
        <w:ind w:left="0" w:firstLine="0"/>
      </w:pPr>
    </w:lvl>
    <w:lvl w:ilvl="8" w:tentative="0">
      <w:start w:val="0"/>
      <w:numFmt w:val="decimal"/>
      <w:lvlText w:val=""/>
      <w:lvlJc w:val="left"/>
      <w:pPr>
        <w:ind w:left="0" w:firstLine="0"/>
      </w:pPr>
    </w:lvl>
  </w:abstractNum>
  <w:abstractNum w:abstractNumId="2">
    <w:nsid w:val="59ADCABA"/>
    <w:multiLevelType w:val="multilevel"/>
    <w:tmpl w:val="59ADCABA"/>
    <w:lvl w:ilvl="0" w:tentative="0">
      <w:start w:val="9"/>
      <w:numFmt w:val="decimal"/>
      <w:lvlText w:val="%1."/>
      <w:lvlJc w:val="left"/>
      <w:pPr>
        <w:ind w:left="0" w:firstLine="0"/>
      </w:pPr>
    </w:lvl>
    <w:lvl w:ilvl="1" w:tentative="0">
      <w:start w:val="0"/>
      <w:numFmt w:val="decimal"/>
      <w:lvlText w:val=""/>
      <w:lvlJc w:val="left"/>
      <w:pPr>
        <w:ind w:left="0" w:firstLine="0"/>
      </w:pPr>
    </w:lvl>
    <w:lvl w:ilvl="2" w:tentative="0">
      <w:start w:val="0"/>
      <w:numFmt w:val="decimal"/>
      <w:lvlText w:val=""/>
      <w:lvlJc w:val="left"/>
      <w:pPr>
        <w:ind w:left="0" w:firstLine="0"/>
      </w:pPr>
    </w:lvl>
    <w:lvl w:ilvl="3" w:tentative="0">
      <w:start w:val="0"/>
      <w:numFmt w:val="decimal"/>
      <w:lvlText w:val=""/>
      <w:lvlJc w:val="left"/>
      <w:pPr>
        <w:ind w:left="0" w:firstLine="0"/>
      </w:pPr>
    </w:lvl>
    <w:lvl w:ilvl="4" w:tentative="0">
      <w:start w:val="0"/>
      <w:numFmt w:val="decimal"/>
      <w:lvlText w:val=""/>
      <w:lvlJc w:val="left"/>
      <w:pPr>
        <w:ind w:left="0" w:firstLine="0"/>
      </w:pPr>
    </w:lvl>
    <w:lvl w:ilvl="5" w:tentative="0">
      <w:start w:val="0"/>
      <w:numFmt w:val="decimal"/>
      <w:lvlText w:val=""/>
      <w:lvlJc w:val="left"/>
      <w:pPr>
        <w:ind w:left="0" w:firstLine="0"/>
      </w:pPr>
    </w:lvl>
    <w:lvl w:ilvl="6" w:tentative="0">
      <w:start w:val="0"/>
      <w:numFmt w:val="decimal"/>
      <w:lvlText w:val=""/>
      <w:lvlJc w:val="left"/>
      <w:pPr>
        <w:ind w:left="0" w:firstLine="0"/>
      </w:pPr>
    </w:lvl>
    <w:lvl w:ilvl="7" w:tentative="0">
      <w:start w:val="0"/>
      <w:numFmt w:val="decimal"/>
      <w:lvlText w:val=""/>
      <w:lvlJc w:val="left"/>
      <w:pPr>
        <w:ind w:left="0" w:firstLine="0"/>
      </w:pPr>
    </w:lvl>
    <w:lvl w:ilvl="8" w:tentative="0">
      <w:start w:val="0"/>
      <w:numFmt w:val="decimal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7743B32"/>
    <w:rsid w:val="3C0E66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uk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Office_12.2.0.13215_F1E327BC-269C-435d-A152-05C5408002CA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2023-09-27T15:38:00Z</dcterms:created>
  <dc:creator>Illia</dc:creator>
  <cp:lastModifiedBy>Ілля Пастушенко</cp:lastModifiedBy>
  <dcterms:modified xsi:type="dcterms:W3CDTF">2023-09-27T16:02:37Z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C293B508E6564680A9E56D86B457065E_12</vt:lpwstr>
  </property>
</Properties>
</file>